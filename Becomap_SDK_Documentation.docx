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</w:pPr>
      <w:r>
        <w:t>Becomap SDK Documentation</w:t>
      </w:r>
    </w:p>
    <w:p>
      <w:r>
        <w:t xml:space="preserve"> </w:t>
      </w:r>
    </w:p>
    <w:p>
      <w:pPr>
        <w:pStyle w:val="HeadingStyle"/>
      </w:pPr>
      <w:r>
        <w:t>Overview</w:t>
      </w:r>
    </w:p>
    <w:p>
      <w:pPr>
        <w:pStyle w:val="NormalStyle"/>
      </w:pPr>
      <w:r>
        <w:t>The Becomap SDK provides interactive indoor mapping capabilities for Android apps using a WebView. It supports map rendering, floor and location selection, route calculation, and two-way communication with JavaScript.</w:t>
      </w:r>
    </w:p>
    <w:p>
      <w:pPr>
        <w:pStyle w:val="HeadingStyle"/>
      </w:pPr>
      <w:r>
        <w:t>Initialization</w:t>
      </w:r>
    </w:p>
    <w:p>
      <w:pPr>
        <w:pStyle w:val="NormalStyle"/>
      </w:pPr>
      <w:r>
        <w:t>Initialize Map:</w:t>
        <w:br/>
        <w:t>Becomap becomap = new Becomap(context);</w:t>
        <w:br/>
        <w:t>becomap.initializeMap(container, clientId, clientSecret, siteIdentifier);</w:t>
      </w:r>
    </w:p>
    <w:p>
      <w:pPr>
        <w:pStyle w:val="HeadingStyle"/>
      </w:pPr>
      <w:r>
        <w:t>Map Functions</w:t>
      </w:r>
    </w:p>
    <w:p>
      <w:pPr>
        <w:pStyle w:val="NormalStyle"/>
      </w:pPr>
      <w:r>
        <w:t>searchLocation(String value): Searches for locations matching the given value.</w:t>
      </w:r>
    </w:p>
    <w:p>
      <w:pPr>
        <w:pStyle w:val="NormalStyle"/>
      </w:pPr>
      <w:r>
        <w:t>selectFloor(String floorId): Selects a specific floor on the map.</w:t>
      </w:r>
    </w:p>
    <w:p>
      <w:pPr>
        <w:pStyle w:val="NormalStyle"/>
      </w:pPr>
      <w:r>
        <w:t>getFloors(): Retrieves all floors in the current building.</w:t>
      </w:r>
    </w:p>
    <w:p>
      <w:pPr>
        <w:pStyle w:val="NormalStyle"/>
      </w:pPr>
      <w:r>
        <w:t>selectLocationWithId(String locationid): Selects a location by its ID.</w:t>
      </w:r>
    </w:p>
    <w:p>
      <w:pPr>
        <w:pStyle w:val="NormalStyle"/>
      </w:pPr>
      <w:r>
        <w:t>getlocation(): Gets all locations in the current map.</w:t>
      </w:r>
    </w:p>
    <w:p>
      <w:pPr>
        <w:pStyle w:val="HeadingStyle"/>
      </w:pPr>
      <w:r>
        <w:t>Route Management</w:t>
      </w:r>
    </w:p>
    <w:p>
      <w:pPr>
        <w:pStyle w:val="NormalStyle"/>
      </w:pPr>
      <w:r>
        <w:t>getroute(String Startid, String toid, List&lt;String&gt; waypoints): Calculates a route between locations.</w:t>
      </w:r>
    </w:p>
    <w:p>
      <w:pPr>
        <w:pStyle w:val="NormalStyle"/>
      </w:pPr>
      <w:r>
        <w:t>showroute(): Displays the calculated route on the map.</w:t>
      </w:r>
    </w:p>
    <w:p>
      <w:pPr>
        <w:pStyle w:val="NormalStyle"/>
      </w:pPr>
      <w:r>
        <w:t>clearallroutes(): Clears all routes from the map.</w:t>
      </w:r>
    </w:p>
    <w:p>
      <w:pPr>
        <w:pStyle w:val="NormalStyle"/>
      </w:pPr>
      <w:r>
        <w:t>showStep(int stepIndex): Highlights a specific step in the current route.</w:t>
      </w:r>
    </w:p>
    <w:p>
      <w:pPr>
        <w:pStyle w:val="HeadingStyle"/>
      </w:pPr>
      <w:r>
        <w:t>JavaScript Integration</w:t>
      </w:r>
    </w:p>
    <w:p>
      <w:pPr>
        <w:pStyle w:val="NormalStyle"/>
      </w:pPr>
      <w:r>
        <w:t>injectGetSiteIdFunction(): Injects JS to retrieve the site ID.</w:t>
      </w:r>
    </w:p>
    <w:p>
      <w:pPr>
        <w:pStyle w:val="NormalStyle"/>
      </w:pPr>
      <w:r>
        <w:t>injectGetSiteNameFunction(): Injects JS to retrieve the site name.</w:t>
      </w:r>
    </w:p>
    <w:p>
      <w:pPr>
        <w:pStyle w:val="HeadingStyle"/>
      </w:pPr>
      <w:r>
        <w:t>Information Retrieval</w:t>
      </w:r>
    </w:p>
    <w:p>
      <w:pPr>
        <w:pStyle w:val="NormalStyle"/>
      </w:pPr>
      <w:r>
        <w:t>GetDefaultFloor(): Gets the building's default floor.</w:t>
      </w:r>
    </w:p>
    <w:p>
      <w:pPr>
        <w:pStyle w:val="NormalStyle"/>
      </w:pPr>
      <w:r>
        <w:t>GetCurrentFloor(): Gets the currently selected floor.</w:t>
      </w:r>
    </w:p>
    <w:p>
      <w:pPr>
        <w:pStyle w:val="NormalStyle"/>
      </w:pPr>
      <w:r>
        <w:t>GetLanguages(): Gets the available languages.</w:t>
      </w:r>
    </w:p>
    <w:p>
      <w:pPr>
        <w:pStyle w:val="NormalStyle"/>
      </w:pPr>
      <w:r>
        <w:t>GetCategories(): Gets the available categories.</w:t>
      </w:r>
    </w:p>
    <w:p>
      <w:pPr>
        <w:pStyle w:val="NormalStyle"/>
      </w:pPr>
      <w:r>
        <w:t>GetAllAmenities(): Gets all amenities in the map.</w:t>
      </w:r>
    </w:p>
    <w:p>
      <w:pPr>
        <w:pStyle w:val="NormalStyle"/>
      </w:pPr>
      <w:r>
        <w:t>GetAmenities(): Gets specific amenities.</w:t>
      </w:r>
    </w:p>
    <w:p>
      <w:pPr>
        <w:pStyle w:val="NormalStyle"/>
      </w:pPr>
      <w:r>
        <w:t>GetSessionId(): Gets the current session ID.</w:t>
      </w:r>
    </w:p>
    <w:p>
      <w:pPr>
        <w:pStyle w:val="NormalStyle"/>
      </w:pPr>
      <w:r>
        <w:t>GetQuestions(): Gets survey questions.</w:t>
      </w:r>
    </w:p>
    <w:p>
      <w:pPr>
        <w:pStyle w:val="NormalStyle"/>
      </w:pPr>
      <w:r>
        <w:t>GetHappenings(String type): Gets happenings or events by type.</w:t>
      </w:r>
    </w:p>
    <w:p>
      <w:pPr>
        <w:pStyle w:val="HeadingStyle"/>
      </w:pPr>
      <w:r>
        <w:t>Callback Registration</w:t>
      </w:r>
    </w:p>
    <w:p>
      <w:pPr>
        <w:pStyle w:val="NormalStyle"/>
      </w:pPr>
      <w:r>
        <w:t>setCallback(BecomapCallback callback): Sets the callback listener to receive SDK events.</w:t>
      </w:r>
    </w:p>
    <w:p>
      <w:pPr>
        <w:pStyle w:val="HeadingStyle"/>
      </w:pPr>
      <w:r>
        <w:t>Callback Interface</w:t>
      </w:r>
    </w:p>
    <w:p>
      <w:pPr>
        <w:pStyle w:val="NormalStyle"/>
      </w:pPr>
      <w:r>
        <w:t>Implement Becomap.BecomapCallback to handle SDK events:</w:t>
      </w:r>
    </w:p>
    <w:p>
      <w:pPr>
        <w:pStyle w:val="NormalStyle"/>
      </w:pPr>
      <w:r>
        <w:t>Sample:</w:t>
        <w:br/>
        <w:br/>
        <w:t>becomap.setCallback(new Becomap.BecomapCallback() {</w:t>
        <w:br/>
        <w:t xml:space="preserve">    @Override</w:t>
        <w:br/>
        <w:t xml:space="preserve">    public void onMapRenderComplete() {</w:t>
        <w:br/>
        <w:t xml:space="preserve">        // Map is ready</w:t>
        <w:br/>
        <w:t xml:space="preserve">    }</w:t>
        <w:br/>
        <w:br/>
        <w:t xml:space="preserve">    @Override</w:t>
        <w:br/>
        <w:t xml:space="preserve">    public void onLocationsReceived(List&lt;LocationModel&gt; locations) {</w:t>
        <w:br/>
        <w:t xml:space="preserve">        // Locations received</w:t>
        <w:br/>
        <w:t xml:space="preserve">    }</w:t>
        <w:br/>
        <w:t>});</w:t>
      </w:r>
    </w:p>
    <w:p>
      <w:pPr>
        <w:pStyle w:val="NormalStyle"/>
      </w:pPr>
      <w:r>
        <w:t>Available Callback Methods:</w:t>
        <w:br/>
        <w:t>- onMapRenderComplete()</w:t>
        <w:br/>
        <w:t>- onLocationsReceived(List&lt;LocationModel&gt;)</w:t>
        <w:br/>
        <w:t>- onSearchResultsReceived(List&lt;SearchResult&gt;)</w:t>
        <w:br/>
        <w:t>- onSiteIdAvailable(String siteId)</w:t>
        <w:br/>
        <w:t>- onSiteNameAvailable(String siteName)</w:t>
        <w:br/>
        <w:t>- onBuildingsReceived(List&lt;BuildingModel&gt;)</w:t>
        <w:br/>
        <w:t>- onDefaultFloorReceived(FloorModel)</w:t>
        <w:br/>
        <w:t>- onLanguagesReceived(List&lt;LanguageModel&gt;)</w:t>
        <w:br/>
        <w:t>- onCurrentFloorReceived(FloorModel)</w:t>
        <w:br/>
        <w:t>- onCategoriesReceived(List&lt;Category&gt;)</w:t>
        <w:br/>
        <w:t>- onAllAmenitiesReceived(List&lt;LocationModel&gt;)</w:t>
        <w:br/>
        <w:t>- onAmenityTypesReceived(List&lt;String&gt;)</w:t>
        <w:br/>
        <w:t>- onSurveyQuestionsReceived(List&lt;BCQuestion&gt;)</w:t>
        <w:br/>
        <w:t>- onSessionIdReceived(String sessionId)</w:t>
        <w:br/>
        <w:t>- onFloors_Received(List&lt;FloorModel&gt;)</w:t>
        <w:br/>
        <w:t>- ongetroute(List&lt;Route&gt;)</w:t>
      </w:r>
    </w:p>
    <w:p>
      <w:pPr>
        <w:pStyle w:val="HeadingStyle"/>
      </w:pPr>
      <w:r>
        <w:t>WebView Lifecycle Handling</w:t>
      </w:r>
    </w:p>
    <w:p>
      <w:pPr>
        <w:pStyle w:val="NormalStyle"/>
      </w:pPr>
      <w:r>
        <w:t>Override lifecycle methods and pass events to the SDK:</w:t>
        <w:br/>
        <w:br/>
        <w:t>@Override</w:t>
        <w:br/>
        <w:t>protected void onStart() {</w:t>
        <w:br/>
        <w:t xml:space="preserve">    super.onStart();</w:t>
        <w:br/>
        <w:t xml:space="preserve">    becomap.onStart();</w:t>
        <w:br/>
        <w:t>}</w:t>
        <w:br/>
        <w:br/>
        <w:t>@Override</w:t>
        <w:br/>
        <w:t>protected void onResume() {</w:t>
        <w:br/>
        <w:t xml:space="preserve">    super.onResume();</w:t>
        <w:br/>
        <w:t xml:space="preserve">    becomap.onResume();</w:t>
        <w:br/>
        <w:t>}</w:t>
        <w:br/>
        <w:br/>
        <w:t>@Override</w:t>
        <w:br/>
        <w:t>protected void onPause() {</w:t>
        <w:br/>
        <w:t xml:space="preserve">    super.onPause();</w:t>
        <w:br/>
        <w:t xml:space="preserve">    becomap.onPause();</w:t>
        <w:br/>
        <w:t>}</w:t>
        <w:br/>
        <w:br/>
        <w:t>@Override</w:t>
        <w:br/>
        <w:t>protected void onStop() {</w:t>
        <w:br/>
        <w:t xml:space="preserve">    super.onStop();</w:t>
        <w:br/>
        <w:t xml:space="preserve">    becomap.onStop();</w:t>
        <w:br/>
        <w:t>}</w:t>
        <w:br/>
        <w:br/>
        <w:t>@Override</w:t>
        <w:br/>
        <w:t>protected void onDestroy() {</w:t>
        <w:br/>
        <w:t xml:space="preserve">    super.onDestroy();</w:t>
        <w:br/>
        <w:t xml:space="preserve">    becomap.onDestroy();</w:t>
        <w:br/>
        <w:t>}</w:t>
      </w:r>
    </w:p>
    <w:p>
      <w:pPr>
        <w:pStyle w:val="HeadingStyle"/>
      </w:pPr>
      <w:r>
        <w:t>Conclusion</w:t>
      </w:r>
    </w:p>
    <w:p>
      <w:pPr>
        <w:pStyle w:val="NormalStyle"/>
      </w:pPr>
      <w:r>
        <w:t>The Becomap SDK is a powerful tool for embedding indoor navigation, location search, and map interactivity into Android apps using WebView and JavaScript communication. With a comprehensive API and event-driven architecture, it enables full control over the user’s map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rPr>
      <w:rFonts w:ascii="Arial" w:hAnsi="Arial"/>
      <w:b/>
      <w:sz w:val="40"/>
    </w:rPr>
  </w:style>
  <w:style w:type="paragraph" w:customStyle="1" w:styleId="HeadingStyle">
    <w:name w:val="HeadingStyle"/>
    <w:rPr>
      <w:rFonts w:ascii="Arial" w:hAnsi="Arial"/>
      <w:b/>
      <w:sz w:val="28"/>
    </w:rPr>
  </w:style>
  <w:style w:type="paragraph" w:customStyle="1" w:styleId="NormalStyle">
    <w:name w:val="Normal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